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GitHub Migration Plan: github.worldpay.com → FIS GitHub Enterprise</w:t>
      </w:r>
    </w:p>
    <w:p>
      <w:pPr>
        <w:pStyle w:val="Heading2"/>
      </w:pPr>
      <w:r>
        <w:t>Current Status &amp; Activities</w:t>
      </w:r>
    </w:p>
    <w:p>
      <w:pPr>
        <w:pStyle w:val="Heading3"/>
      </w:pPr>
      <w:r>
        <w:t>License Procurement</w:t>
      </w:r>
    </w:p>
    <w:p>
      <w:pPr>
        <w:pStyle w:val="ListBullet"/>
      </w:pPr>
      <w:r>
        <w:t>License request for FIS GitHub Enterprise has been raised with the respective teams.</w:t>
      </w:r>
    </w:p>
    <w:p>
      <w:pPr>
        <w:pStyle w:val="ListBullet"/>
      </w:pPr>
      <w:r>
        <w:t>Procurement is currently in progress.</w:t>
      </w:r>
    </w:p>
    <w:p>
      <w:pPr>
        <w:pStyle w:val="Heading3"/>
      </w:pPr>
      <w:r>
        <w:t>Access Provisioning</w:t>
      </w:r>
    </w:p>
    <w:p>
      <w:pPr>
        <w:pStyle w:val="ListBullet"/>
      </w:pPr>
      <w:r>
        <w:t>Access request for FIS GitHub has been submitted.</w:t>
      </w:r>
    </w:p>
    <w:p>
      <w:pPr>
        <w:pStyle w:val="ListBullet"/>
      </w:pPr>
      <w:r>
        <w:t>This is currently being processed.</w:t>
      </w:r>
    </w:p>
    <w:p>
      <w:pPr>
        <w:pStyle w:val="Heading3"/>
      </w:pPr>
      <w:r>
        <w:t>Migration Coordination</w:t>
      </w:r>
    </w:p>
    <w:p>
      <w:pPr>
        <w:pStyle w:val="ListBullet"/>
      </w:pPr>
      <w:r>
        <w:t>Engaged with Kailash and team for detailed planning.</w:t>
      </w:r>
    </w:p>
    <w:p>
      <w:pPr>
        <w:pStyle w:val="ListBullet"/>
      </w:pPr>
      <w:r>
        <w:t>A ServiceNow ticket has been raised with the GitHub migration team for both DTS and EDP organization migrations.</w:t>
      </w:r>
    </w:p>
    <w:p>
      <w:pPr>
        <w:pStyle w:val="Heading2"/>
      </w:pPr>
      <w:r>
        <w:t>DTS Organization Migration</w:t>
      </w:r>
    </w:p>
    <w:p>
      <w:r>
        <w:t>Current State: Hosted on github.worldpay.com.</w:t>
      </w:r>
    </w:p>
    <w:p>
      <w:r>
        <w:t>Migration Type: Straightforward, as it’s still within the same platform.</w:t>
      </w:r>
    </w:p>
    <w:p>
      <w:r>
        <w:t>Repository Count: ~405 repositories total.</w:t>
      </w:r>
    </w:p>
    <w:p>
      <w:pPr>
        <w:pStyle w:val="Heading3"/>
      </w:pPr>
      <w:r>
        <w:t>POC Plan:</w:t>
      </w:r>
    </w:p>
    <w:p>
      <w:pPr>
        <w:pStyle w:val="ListBullet"/>
      </w:pPr>
      <w:r>
        <w:t>Initial Scope: 20 representative repositories selected for a Proof of Concept (POC).</w:t>
      </w:r>
    </w:p>
    <w:p>
      <w:pPr>
        <w:pStyle w:val="ListBullet"/>
      </w:pPr>
      <w:r>
        <w:t>Timeline: Migration team committed to delivering these 20 repos in FIS GitHub by early next week.</w:t>
      </w:r>
    </w:p>
    <w:p>
      <w:pPr>
        <w:pStyle w:val="ListBullet"/>
      </w:pPr>
      <w:r>
        <w:t>Next Step:</w:t>
      </w:r>
    </w:p>
    <w:p>
      <w:pPr>
        <w:pStyle w:val="ListBullet2"/>
      </w:pPr>
      <w:r>
        <w:t>Validate the POC repositories once delivered.</w:t>
      </w:r>
    </w:p>
    <w:p>
      <w:pPr>
        <w:pStyle w:val="ListBullet2"/>
      </w:pPr>
      <w:r>
        <w:t>Provide confirmation/feedback.</w:t>
      </w:r>
    </w:p>
    <w:p>
      <w:pPr>
        <w:pStyle w:val="ListBullet2"/>
      </w:pPr>
      <w:r>
        <w:t>Upon approval, the migration team will proceed with the remaining ~385 repositories.</w:t>
      </w:r>
    </w:p>
    <w:p>
      <w:pPr>
        <w:pStyle w:val="ListBullet"/>
      </w:pPr>
      <w:r>
        <w:t>Final migration timeline: To be confirmed based on POC outcome.</w:t>
      </w:r>
    </w:p>
    <w:p>
      <w:pPr>
        <w:pStyle w:val="Heading2"/>
      </w:pPr>
      <w:r>
        <w:t>EDP Organization Migration</w:t>
      </w:r>
    </w:p>
    <w:p>
      <w:pPr>
        <w:pStyle w:val="ListBullet"/>
      </w:pPr>
      <w:r>
        <w:t>Current State: Already migrated by Worldpay to their GitHub Cloud instance a week ago.</w:t>
      </w:r>
    </w:p>
    <w:p>
      <w:pPr>
        <w:pStyle w:val="ListBullet"/>
      </w:pPr>
      <w:r>
        <w:t>Decision Pending: Need to confirm the source of truth for EDP migration:</w:t>
      </w:r>
    </w:p>
    <w:p>
      <w:pPr>
        <w:pStyle w:val="ListBullet"/>
      </w:pPr>
      <w:r>
        <w:t>Should the migration be from:</w:t>
      </w:r>
    </w:p>
    <w:p>
      <w:pPr>
        <w:pStyle w:val="ListBullet2"/>
      </w:pPr>
      <w:r>
        <w:t>github.worldpay.com (legacy), or</w:t>
      </w:r>
    </w:p>
    <w:p>
      <w:pPr>
        <w:pStyle w:val="ListBullet2"/>
      </w:pPr>
      <w:r>
        <w:t>Worldpay GitHub Cloud (new)?</w:t>
      </w:r>
    </w:p>
    <w:p>
      <w:pPr>
        <w:pStyle w:val="ListBullet"/>
      </w:pPr>
      <w:r>
        <w:t>Next Step:</w:t>
      </w:r>
    </w:p>
    <w:p>
      <w:pPr>
        <w:pStyle w:val="ListBullet"/>
      </w:pPr>
      <w:r>
        <w:t>Await confirmation from the application team.</w:t>
      </w:r>
    </w:p>
    <w:p>
      <w:pPr>
        <w:pStyle w:val="ListBullet"/>
      </w:pPr>
      <w:r>
        <w:t>Once confirmed, the migration team will finalize the migration plan and timeline accordingly.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